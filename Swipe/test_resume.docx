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Smith</w:t>
      </w:r>
    </w:p>
    <w:p>
      <w:pPr>
        <w:pStyle w:val="Heading1"/>
      </w:pPr>
      <w:r>
        <w:t>Software Engineer</w:t>
      </w:r>
    </w:p>
    <w:p>
      <w:r>
        <w:t>Email: john.smith@email.com</w:t>
      </w:r>
    </w:p>
    <w:p>
      <w:r>
        <w:t>Phone: (555) 123-4567</w:t>
      </w:r>
    </w:p>
    <w:p>
      <w:pPr>
        <w:pStyle w:val="Heading1"/>
      </w:pPr>
      <w:r>
        <w:t>EXPERIENCE</w:t>
      </w:r>
    </w:p>
    <w:p>
      <w:pPr>
        <w:pStyle w:val="Heading2"/>
      </w:pPr>
      <w:r>
        <w:t>Senior Full Stack Developer - TechCorp (2020-2023)</w:t>
      </w:r>
    </w:p>
    <w:p>
      <w:r>
        <w:t>• Developed React applications with Node.js backend</w:t>
      </w:r>
    </w:p>
    <w:p>
      <w:r>
        <w:t>• Implemented RESTful APIs using Express.js</w:t>
      </w:r>
    </w:p>
    <w:p>
      <w:r>
        <w:t>• Managed PostgreSQL databases and Redis caching</w:t>
      </w:r>
    </w:p>
    <w:p>
      <w:pPr>
        <w:pStyle w:val="Heading2"/>
      </w:pPr>
      <w:r>
        <w:t>Frontend Developer - StartupXYZ (2018-2020)</w:t>
      </w:r>
    </w:p>
    <w:p>
      <w:r>
        <w:t>• Built responsive web applications using React</w:t>
      </w:r>
    </w:p>
    <w:p>
      <w:r>
        <w:t>• Collaborated with design team on UI/UX implementation</w:t>
      </w:r>
    </w:p>
    <w:p>
      <w:r>
        <w:t>• Optimized application performance and loading times</w:t>
      </w:r>
    </w:p>
    <w:p>
      <w:pPr>
        <w:pStyle w:val="Heading1"/>
      </w:pPr>
      <w:r>
        <w:t>EDUCATION</w:t>
      </w:r>
    </w:p>
    <w:p>
      <w:r>
        <w:t>Bachelor of Science in Computer Science</w:t>
      </w:r>
    </w:p>
    <w:p>
      <w:r>
        <w:t>University of Technology (2014-2018)</w:t>
      </w:r>
    </w:p>
    <w:p>
      <w:pPr>
        <w:pStyle w:val="Heading1"/>
      </w:pPr>
      <w:r>
        <w:t>SKILLS</w:t>
      </w:r>
    </w:p>
    <w:p>
      <w:r>
        <w:t>• JavaScript, TypeScript, React, Node.js</w:t>
      </w:r>
    </w:p>
    <w:p>
      <w:r>
        <w:t>• Python, SQL, MongoDB</w:t>
      </w:r>
    </w:p>
    <w:p>
      <w:r>
        <w:t>• AWS, Docker, Git</w:t>
      </w:r>
    </w:p>
    <w:p>
      <w:r>
        <w:t>• Agile methodologies, Team leadership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